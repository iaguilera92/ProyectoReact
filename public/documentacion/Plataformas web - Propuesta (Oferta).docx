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BE5F1" w:themeColor="accent1" w:themeTint="33"/>
  <w:body>
    <w:p w14:paraId="185377BA" w14:textId="54AA490B" w:rsidR="006D4A37" w:rsidRPr="0071605D" w:rsidRDefault="0027159D" w:rsidP="008A2B20">
      <w:pPr>
        <w:jc w:val="center"/>
      </w:pPr>
      <w:r>
        <w:rPr>
          <w:noProof/>
        </w:rPr>
        <w:drawing>
          <wp:inline distT="0" distB="0" distL="0" distR="0" wp14:anchorId="23B9D0D4" wp14:editId="72E58EEA">
            <wp:extent cx="2221480" cy="784860"/>
            <wp:effectExtent l="0" t="0" r="7620" b="0"/>
            <wp:docPr id="140643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99" cy="7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666">
        <w:rPr>
          <w:noProof/>
        </w:rPr>
        <mc:AlternateContent>
          <mc:Choice Requires="wps">
            <w:drawing>
              <wp:inline distT="0" distB="0" distL="0" distR="0" wp14:anchorId="1F7A7821" wp14:editId="7096AC1E">
                <wp:extent cx="304800" cy="304800"/>
                <wp:effectExtent l="0" t="0" r="0" b="0"/>
                <wp:docPr id="161367370" name="Rectangle 4" descr="Imagen gener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ED18C" id="Rectangle 4" o:spid="_x0000_s1026" alt="Imagen gener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24DB15" w14:textId="40870586" w:rsidR="006D4A37" w:rsidRPr="0071605D" w:rsidRDefault="008A2B20" w:rsidP="008A2B20">
      <w:pPr>
        <w:jc w:val="center"/>
      </w:pPr>
      <w:r w:rsidRPr="0071605D">
        <w:rPr>
          <w:b/>
          <w:color w:val="003366"/>
          <w:sz w:val="48"/>
        </w:rPr>
        <w:t>Implementación Sitio Web</w:t>
      </w:r>
    </w:p>
    <w:p w14:paraId="01F59D88" w14:textId="77777777" w:rsidR="006D4A37" w:rsidRPr="0071605D" w:rsidRDefault="00000000">
      <w:pPr>
        <w:pStyle w:val="Heading1"/>
      </w:pPr>
      <w:r w:rsidRPr="0071605D">
        <w:t>1. Descripción del Servicio</w:t>
      </w:r>
    </w:p>
    <w:p w14:paraId="290F9B2A" w14:textId="38FC63A6" w:rsidR="0071605D" w:rsidRPr="0071605D" w:rsidRDefault="00C70DB1">
      <w:r w:rsidRPr="00C70DB1">
        <w:t xml:space="preserve">En </w:t>
      </w:r>
      <w:r w:rsidRPr="00C70DB1">
        <w:rPr>
          <w:b/>
          <w:bCs/>
        </w:rPr>
        <w:t>Plataformas Web</w:t>
      </w:r>
      <w:r w:rsidRPr="00C70DB1">
        <w:t xml:space="preserve"> creamos sitios web personalizados para su negocio: modernos, intuitivos y totalmente adaptables a cualquier dispositivo, con la posibilidad de evolucionar fácilmente hacia una </w:t>
      </w:r>
      <w:r w:rsidRPr="00C70DB1">
        <w:rPr>
          <w:b/>
          <w:bCs/>
        </w:rPr>
        <w:t>Tienda Online</w:t>
      </w:r>
      <w:r w:rsidRPr="00C70DB1">
        <w:t xml:space="preserve"> o un </w:t>
      </w:r>
      <w:r w:rsidRPr="00C70DB1">
        <w:rPr>
          <w:b/>
          <w:bCs/>
        </w:rPr>
        <w:t>Sistema a medida</w:t>
      </w:r>
      <w:r w:rsidRPr="00C70DB1">
        <w:t xml:space="preserve"> cuando lo requiera.</w:t>
      </w:r>
    </w:p>
    <w:p w14:paraId="2CA65C08" w14:textId="052576CD" w:rsidR="0071605D" w:rsidRPr="0071605D" w:rsidRDefault="00000000" w:rsidP="0071605D">
      <w:pPr>
        <w:pStyle w:val="Heading1"/>
      </w:pPr>
      <w:r w:rsidRPr="0071605D">
        <w:t>2. Funcionalidades Incluidas</w:t>
      </w:r>
    </w:p>
    <w:tbl>
      <w:tblPr>
        <w:tblStyle w:val="ListTable3-Accent1"/>
        <w:tblW w:w="9322" w:type="dxa"/>
        <w:tblLook w:val="04A0" w:firstRow="1" w:lastRow="0" w:firstColumn="1" w:lastColumn="0" w:noHBand="0" w:noVBand="1"/>
      </w:tblPr>
      <w:tblGrid>
        <w:gridCol w:w="4320"/>
        <w:gridCol w:w="5002"/>
      </w:tblGrid>
      <w:tr w:rsidR="006D4A37" w:rsidRPr="0071605D" w14:paraId="1CB67F43" w14:textId="77777777" w:rsidTr="00710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08DB7823" w14:textId="77777777" w:rsidR="006D4A37" w:rsidRPr="0071605D" w:rsidRDefault="00000000" w:rsidP="007101CC">
            <w:pPr>
              <w:spacing w:line="276" w:lineRule="auto"/>
            </w:pPr>
            <w:r w:rsidRPr="0071605D">
              <w:t>Funcionalidad</w:t>
            </w:r>
          </w:p>
        </w:tc>
        <w:tc>
          <w:tcPr>
            <w:tcW w:w="5002" w:type="dxa"/>
          </w:tcPr>
          <w:p w14:paraId="669C7EB9" w14:textId="740D1359" w:rsidR="006D4A37" w:rsidRPr="0071605D" w:rsidRDefault="00000000" w:rsidP="007101C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Detalle</w:t>
            </w:r>
          </w:p>
        </w:tc>
      </w:tr>
      <w:tr w:rsidR="008A2B20" w:rsidRPr="0071605D" w14:paraId="2C55A43C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8F0E89" w14:textId="14B25961" w:rsidR="008A2B20" w:rsidRPr="0071605D" w:rsidRDefault="008A2B20" w:rsidP="007101CC">
            <w:pPr>
              <w:spacing w:line="276" w:lineRule="auto"/>
            </w:pPr>
            <w:r w:rsidRPr="0071605D">
              <w:t>SPA</w:t>
            </w:r>
          </w:p>
        </w:tc>
        <w:tc>
          <w:tcPr>
            <w:tcW w:w="5002" w:type="dxa"/>
            <w:shd w:val="clear" w:color="auto" w:fill="FFFFFF" w:themeFill="background1"/>
          </w:tcPr>
          <w:p w14:paraId="1F2D6A59" w14:textId="191BA546" w:rsidR="008A2B20" w:rsidRPr="0071605D" w:rsidRDefault="008A2B20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Toda la información de su negocio en una sola página moderna.</w:t>
            </w:r>
          </w:p>
        </w:tc>
      </w:tr>
      <w:tr w:rsidR="007101CC" w:rsidRPr="0071605D" w14:paraId="3E48D285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B1B46B" w14:textId="53B3454A" w:rsidR="007101CC" w:rsidRPr="0071605D" w:rsidRDefault="007101CC" w:rsidP="007101CC">
            <w:pPr>
              <w:spacing w:line="276" w:lineRule="auto"/>
            </w:pPr>
            <w:r w:rsidRPr="0071605D">
              <w:t>Diseño responsivo</w:t>
            </w:r>
          </w:p>
        </w:tc>
        <w:tc>
          <w:tcPr>
            <w:tcW w:w="5002" w:type="dxa"/>
            <w:shd w:val="clear" w:color="auto" w:fill="FFFFFF" w:themeFill="background1"/>
          </w:tcPr>
          <w:p w14:paraId="356351E0" w14:textId="1F761222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 xml:space="preserve">Compatible con celular, </w:t>
            </w:r>
            <w:proofErr w:type="spellStart"/>
            <w:r w:rsidRPr="0071605D">
              <w:t>tablet</w:t>
            </w:r>
            <w:proofErr w:type="spellEnd"/>
            <w:r w:rsidRPr="0071605D">
              <w:t xml:space="preserve"> y PC.</w:t>
            </w:r>
          </w:p>
        </w:tc>
      </w:tr>
      <w:tr w:rsidR="007101CC" w:rsidRPr="0071605D" w14:paraId="623A203E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3CF114" w14:textId="40EE9612" w:rsidR="007101CC" w:rsidRPr="0071605D" w:rsidRDefault="007101CC" w:rsidP="007101CC">
            <w:pPr>
              <w:spacing w:line="276" w:lineRule="auto"/>
            </w:pPr>
            <w:r w:rsidRPr="0071605D">
              <w:t>Administración</w:t>
            </w:r>
          </w:p>
        </w:tc>
        <w:tc>
          <w:tcPr>
            <w:tcW w:w="5002" w:type="dxa"/>
            <w:shd w:val="clear" w:color="auto" w:fill="FFFFFF" w:themeFill="background1"/>
          </w:tcPr>
          <w:p w14:paraId="5CF94788" w14:textId="1D9DE1D5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Panel para administrar el sitio web (según definición del negocio)</w:t>
            </w:r>
          </w:p>
        </w:tc>
      </w:tr>
      <w:tr w:rsidR="007101CC" w:rsidRPr="0071605D" w14:paraId="288E4931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F3E3AE" w14:textId="77777777" w:rsidR="007101CC" w:rsidRPr="0071605D" w:rsidRDefault="007101CC" w:rsidP="007101CC">
            <w:pPr>
              <w:spacing w:line="276" w:lineRule="auto"/>
            </w:pPr>
            <w:r w:rsidRPr="0071605D">
              <w:t>Inicio de sesión</w:t>
            </w:r>
          </w:p>
        </w:tc>
        <w:tc>
          <w:tcPr>
            <w:tcW w:w="5002" w:type="dxa"/>
            <w:shd w:val="clear" w:color="auto" w:fill="FFFFFF" w:themeFill="background1"/>
          </w:tcPr>
          <w:p w14:paraId="29727F67" w14:textId="494D22AB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Acceso seguro con roles de administrador y editor.</w:t>
            </w:r>
          </w:p>
        </w:tc>
      </w:tr>
      <w:tr w:rsidR="007101CC" w:rsidRPr="0071605D" w14:paraId="0D0F56BF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18A5C9" w14:textId="559B0B51" w:rsidR="007101CC" w:rsidRPr="0071605D" w:rsidRDefault="007101CC" w:rsidP="007101CC">
            <w:pPr>
              <w:spacing w:line="276" w:lineRule="auto"/>
            </w:pPr>
            <w:r w:rsidRPr="0071605D">
              <w:t>Sección Principales Servicios</w:t>
            </w:r>
          </w:p>
        </w:tc>
        <w:tc>
          <w:tcPr>
            <w:tcW w:w="5002" w:type="dxa"/>
            <w:shd w:val="clear" w:color="auto" w:fill="FFFFFF" w:themeFill="background1"/>
          </w:tcPr>
          <w:p w14:paraId="3B9CE523" w14:textId="2DAFFDC2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Espacio destacado para los servicios principales.</w:t>
            </w:r>
          </w:p>
        </w:tc>
      </w:tr>
      <w:tr w:rsidR="007101CC" w:rsidRPr="0071605D" w14:paraId="3158429C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6265C3" w14:textId="2A34574D" w:rsidR="007101CC" w:rsidRPr="0071605D" w:rsidRDefault="007101CC" w:rsidP="007101CC">
            <w:pPr>
              <w:spacing w:line="276" w:lineRule="auto"/>
            </w:pPr>
            <w:r w:rsidRPr="0071605D">
              <w:t>Sección Servicios/Precios</w:t>
            </w:r>
          </w:p>
        </w:tc>
        <w:tc>
          <w:tcPr>
            <w:tcW w:w="5002" w:type="dxa"/>
            <w:shd w:val="clear" w:color="auto" w:fill="FFFFFF" w:themeFill="background1"/>
          </w:tcPr>
          <w:p w14:paraId="6AE6BFC8" w14:textId="1568B553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Información detallada de servicios o precios.</w:t>
            </w:r>
          </w:p>
        </w:tc>
      </w:tr>
      <w:tr w:rsidR="007101CC" w:rsidRPr="0071605D" w14:paraId="790434D1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DF3CB1" w14:textId="2A55BB5F" w:rsidR="007101CC" w:rsidRPr="0071605D" w:rsidRDefault="007101CC" w:rsidP="007101CC">
            <w:pPr>
              <w:spacing w:line="276" w:lineRule="auto"/>
            </w:pPr>
            <w:r w:rsidRPr="0071605D">
              <w:t>Sección Datos del Negocio</w:t>
            </w:r>
          </w:p>
        </w:tc>
        <w:tc>
          <w:tcPr>
            <w:tcW w:w="5002" w:type="dxa"/>
            <w:shd w:val="clear" w:color="auto" w:fill="FFFFFF" w:themeFill="background1"/>
          </w:tcPr>
          <w:p w14:paraId="2D282AF1" w14:textId="3EB88AA6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Información esencial de su negocio o emprendimiento.</w:t>
            </w:r>
          </w:p>
        </w:tc>
      </w:tr>
      <w:tr w:rsidR="007101CC" w:rsidRPr="0071605D" w14:paraId="5D73EF0F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AB79AF" w14:textId="540D012D" w:rsidR="007101CC" w:rsidRPr="0071605D" w:rsidRDefault="007101CC" w:rsidP="007101CC">
            <w:pPr>
              <w:spacing w:line="276" w:lineRule="auto"/>
            </w:pPr>
            <w:r w:rsidRPr="0071605D">
              <w:t>Sección Evidencias/Trabajos</w:t>
            </w:r>
          </w:p>
        </w:tc>
        <w:tc>
          <w:tcPr>
            <w:tcW w:w="5002" w:type="dxa"/>
            <w:shd w:val="clear" w:color="auto" w:fill="FFFFFF" w:themeFill="background1"/>
          </w:tcPr>
          <w:p w14:paraId="1167FD7A" w14:textId="6D780AF5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Exhibición de proyectos, trabajos o socios.</w:t>
            </w:r>
          </w:p>
        </w:tc>
      </w:tr>
      <w:tr w:rsidR="007101CC" w:rsidRPr="0071605D" w14:paraId="4A24BC62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C9EE70" w14:textId="2F1A98C5" w:rsidR="007101CC" w:rsidRPr="0071605D" w:rsidRDefault="007101CC" w:rsidP="007101CC">
            <w:pPr>
              <w:spacing w:line="276" w:lineRule="auto"/>
            </w:pPr>
            <w:r w:rsidRPr="0071605D">
              <w:t>Sección Contacto</w:t>
            </w:r>
          </w:p>
        </w:tc>
        <w:tc>
          <w:tcPr>
            <w:tcW w:w="5002" w:type="dxa"/>
            <w:shd w:val="clear" w:color="auto" w:fill="FFFFFF" w:themeFill="background1"/>
          </w:tcPr>
          <w:p w14:paraId="79CD0AD0" w14:textId="3531CBD5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Formulario validado con integración a WhatsApp y correo.</w:t>
            </w:r>
          </w:p>
        </w:tc>
      </w:tr>
      <w:tr w:rsidR="007101CC" w:rsidRPr="0071605D" w14:paraId="43501B6D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5BC7F3" w14:textId="48FF2A9A" w:rsidR="007101CC" w:rsidRPr="0071605D" w:rsidRDefault="007101CC" w:rsidP="007101CC">
            <w:pPr>
              <w:spacing w:line="276" w:lineRule="auto"/>
            </w:pPr>
            <w:r w:rsidRPr="0071605D">
              <w:t>Sección Mapa</w:t>
            </w:r>
          </w:p>
        </w:tc>
        <w:tc>
          <w:tcPr>
            <w:tcW w:w="5002" w:type="dxa"/>
            <w:shd w:val="clear" w:color="auto" w:fill="FFFFFF" w:themeFill="background1"/>
          </w:tcPr>
          <w:p w14:paraId="2212B901" w14:textId="1EDAC005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Mapa interactivo con ubicación de sucursales.</w:t>
            </w:r>
          </w:p>
        </w:tc>
      </w:tr>
      <w:tr w:rsidR="007101CC" w:rsidRPr="0071605D" w14:paraId="2B9F1FF1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390A0C" w14:textId="0012266C" w:rsidR="007101CC" w:rsidRPr="0071605D" w:rsidRDefault="007101CC" w:rsidP="007101CC">
            <w:pPr>
              <w:spacing w:line="276" w:lineRule="auto"/>
            </w:pPr>
            <w:r w:rsidRPr="0071605D">
              <w:t xml:space="preserve">Sección </w:t>
            </w:r>
            <w:proofErr w:type="spellStart"/>
            <w:r w:rsidRPr="0071605D">
              <w:t>Footer</w:t>
            </w:r>
            <w:proofErr w:type="spellEnd"/>
          </w:p>
        </w:tc>
        <w:tc>
          <w:tcPr>
            <w:tcW w:w="5002" w:type="dxa"/>
            <w:shd w:val="clear" w:color="auto" w:fill="FFFFFF" w:themeFill="background1"/>
          </w:tcPr>
          <w:p w14:paraId="6E436C50" w14:textId="42B39A8F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Datos de contacto, redes sociales e información legal.</w:t>
            </w:r>
          </w:p>
        </w:tc>
      </w:tr>
      <w:tr w:rsidR="007101CC" w:rsidRPr="0071605D" w14:paraId="0B96FF4A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99232A" w14:textId="77777777" w:rsidR="007101CC" w:rsidRPr="0071605D" w:rsidRDefault="007101CC" w:rsidP="007101CC">
            <w:pPr>
              <w:spacing w:line="276" w:lineRule="auto"/>
            </w:pPr>
            <w:r w:rsidRPr="0071605D">
              <w:t>Menú de navegación</w:t>
            </w:r>
          </w:p>
        </w:tc>
        <w:tc>
          <w:tcPr>
            <w:tcW w:w="5002" w:type="dxa"/>
            <w:shd w:val="clear" w:color="auto" w:fill="FFFFFF" w:themeFill="background1"/>
          </w:tcPr>
          <w:p w14:paraId="17E6C818" w14:textId="47C39FEC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Barra superior responsiva y clara.</w:t>
            </w:r>
          </w:p>
        </w:tc>
      </w:tr>
      <w:tr w:rsidR="007101CC" w:rsidRPr="0071605D" w14:paraId="51F29823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0E4C20" w14:textId="77777777" w:rsidR="007101CC" w:rsidRPr="0071605D" w:rsidRDefault="007101CC" w:rsidP="007101CC">
            <w:pPr>
              <w:spacing w:line="276" w:lineRule="auto"/>
            </w:pPr>
            <w:r w:rsidRPr="0071605D">
              <w:t>/nosotros</w:t>
            </w:r>
          </w:p>
        </w:tc>
        <w:tc>
          <w:tcPr>
            <w:tcW w:w="5002" w:type="dxa"/>
            <w:shd w:val="clear" w:color="auto" w:fill="FFFFFF" w:themeFill="background1"/>
          </w:tcPr>
          <w:p w14:paraId="7A8B6D72" w14:textId="003CBC8B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Historia de la empresa y presentación del equipo.</w:t>
            </w:r>
          </w:p>
        </w:tc>
      </w:tr>
      <w:tr w:rsidR="007101CC" w:rsidRPr="0071605D" w14:paraId="6D6881BF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C35BF1" w14:textId="77777777" w:rsidR="007101CC" w:rsidRPr="0071605D" w:rsidRDefault="007101CC" w:rsidP="007101CC">
            <w:pPr>
              <w:spacing w:line="276" w:lineRule="auto"/>
            </w:pPr>
            <w:r w:rsidRPr="0071605D">
              <w:t>/servicios</w:t>
            </w:r>
          </w:p>
        </w:tc>
        <w:tc>
          <w:tcPr>
            <w:tcW w:w="5002" w:type="dxa"/>
            <w:shd w:val="clear" w:color="auto" w:fill="FFFFFF" w:themeFill="background1"/>
          </w:tcPr>
          <w:p w14:paraId="7BAB1599" w14:textId="7A92D3B7" w:rsidR="007101CC" w:rsidRPr="0071605D" w:rsidRDefault="007101CC" w:rsidP="007101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Detalle de servicios con imágenes y precios.</w:t>
            </w:r>
          </w:p>
        </w:tc>
      </w:tr>
      <w:tr w:rsidR="007101CC" w:rsidRPr="0071605D" w14:paraId="59E4063E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306FC7" w14:textId="6505122E" w:rsidR="007101CC" w:rsidRPr="0071605D" w:rsidRDefault="007101CC" w:rsidP="007101CC">
            <w:pPr>
              <w:spacing w:line="276" w:lineRule="auto"/>
            </w:pPr>
            <w:r w:rsidRPr="0071605D">
              <w:t>/</w:t>
            </w:r>
            <w:proofErr w:type="spellStart"/>
            <w:r w:rsidRPr="0071605D">
              <w:t>presentacion</w:t>
            </w:r>
            <w:proofErr w:type="spellEnd"/>
          </w:p>
        </w:tc>
        <w:tc>
          <w:tcPr>
            <w:tcW w:w="5002" w:type="dxa"/>
            <w:shd w:val="clear" w:color="auto" w:fill="FFFFFF" w:themeFill="background1"/>
          </w:tcPr>
          <w:p w14:paraId="413CF085" w14:textId="55C491F0" w:rsidR="007101CC" w:rsidRPr="0071605D" w:rsidRDefault="007101CC" w:rsidP="007101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5D">
              <w:t>Publicación de un PDF o DOCX en la web</w:t>
            </w:r>
          </w:p>
        </w:tc>
      </w:tr>
      <w:tr w:rsidR="0071605D" w:rsidRPr="0071605D" w14:paraId="7916A8FB" w14:textId="77777777" w:rsidTr="00271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72F113" w14:textId="34A907C6" w:rsidR="0071605D" w:rsidRPr="0071605D" w:rsidRDefault="0071605D" w:rsidP="007101CC">
            <w:r>
              <w:t>SEO</w:t>
            </w:r>
          </w:p>
        </w:tc>
        <w:tc>
          <w:tcPr>
            <w:tcW w:w="5002" w:type="dxa"/>
            <w:shd w:val="clear" w:color="auto" w:fill="FFFFFF" w:themeFill="background1"/>
          </w:tcPr>
          <w:p w14:paraId="2E972FEF" w14:textId="4455B544" w:rsidR="0071605D" w:rsidRPr="0071605D" w:rsidRDefault="0071605D" w:rsidP="00710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05D">
              <w:t>Configuración para que su sitio sea encontrado en buscadores.</w:t>
            </w:r>
          </w:p>
        </w:tc>
      </w:tr>
      <w:tr w:rsidR="0071605D" w:rsidRPr="0071605D" w14:paraId="3A3D8E09" w14:textId="77777777" w:rsidTr="0027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7D8684" w14:textId="45DCB50B" w:rsidR="0071605D" w:rsidRDefault="0071605D" w:rsidP="007101CC">
            <w:r>
              <w:t xml:space="preserve">Google </w:t>
            </w:r>
            <w:proofErr w:type="spellStart"/>
            <w:r>
              <w:t>Analytics</w:t>
            </w:r>
            <w:proofErr w:type="spellEnd"/>
            <w:r w:rsidR="00EB154C">
              <w:t xml:space="preserve"> (Opcional)</w:t>
            </w:r>
          </w:p>
        </w:tc>
        <w:tc>
          <w:tcPr>
            <w:tcW w:w="5002" w:type="dxa"/>
            <w:shd w:val="clear" w:color="auto" w:fill="FFFFFF" w:themeFill="background1"/>
          </w:tcPr>
          <w:p w14:paraId="729E33FE" w14:textId="5CC1CBEB" w:rsidR="0071605D" w:rsidRPr="0071605D" w:rsidRDefault="0071605D" w:rsidP="0071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$10.000</w:t>
            </w:r>
            <w:r w:rsidR="00EB154C">
              <w:t xml:space="preserve"> CLP</w:t>
            </w:r>
            <w:r>
              <w:t xml:space="preserve"> </w:t>
            </w:r>
            <w:r w:rsidR="00EB154C">
              <w:t xml:space="preserve">(10 dólares) </w:t>
            </w:r>
            <w:r>
              <w:t>adicional para visualizar Visitas e Interacción de clientes con tu Sitio web.</w:t>
            </w:r>
          </w:p>
        </w:tc>
      </w:tr>
    </w:tbl>
    <w:p w14:paraId="6F74F4A8" w14:textId="088770E1" w:rsidR="006D4A37" w:rsidRDefault="00000000">
      <w:pPr>
        <w:pStyle w:val="Heading1"/>
      </w:pPr>
      <w:r w:rsidRPr="0071605D">
        <w:lastRenderedPageBreak/>
        <w:t>3. Condiciones Comerciales</w:t>
      </w:r>
    </w:p>
    <w:p w14:paraId="3ED4AC36" w14:textId="77777777" w:rsidR="00097DB8" w:rsidRDefault="00097DB8" w:rsidP="00097DB8"/>
    <w:tbl>
      <w:tblPr>
        <w:tblStyle w:val="TableGrid"/>
        <w:tblW w:w="9719" w:type="dxa"/>
        <w:tblInd w:w="-113" w:type="dxa"/>
        <w:tblLook w:val="04A0" w:firstRow="1" w:lastRow="0" w:firstColumn="1" w:lastColumn="0" w:noHBand="0" w:noVBand="1"/>
      </w:tblPr>
      <w:tblGrid>
        <w:gridCol w:w="2371"/>
        <w:gridCol w:w="1111"/>
        <w:gridCol w:w="3118"/>
        <w:gridCol w:w="3119"/>
      </w:tblGrid>
      <w:tr w:rsidR="00DC3F3D" w14:paraId="3BEEEA9B" w14:textId="77777777" w:rsidTr="0027159D">
        <w:trPr>
          <w:trHeight w:val="371"/>
        </w:trPr>
        <w:tc>
          <w:tcPr>
            <w:tcW w:w="2371" w:type="dxa"/>
            <w:shd w:val="clear" w:color="auto" w:fill="EEECE1" w:themeFill="background2"/>
            <w:vAlign w:val="center"/>
          </w:tcPr>
          <w:p w14:paraId="7F9B16F6" w14:textId="5399CA55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Servicio</w:t>
            </w:r>
          </w:p>
        </w:tc>
        <w:tc>
          <w:tcPr>
            <w:tcW w:w="4229" w:type="dxa"/>
            <w:gridSpan w:val="2"/>
            <w:shd w:val="clear" w:color="auto" w:fill="EEECE1" w:themeFill="background2"/>
            <w:vAlign w:val="center"/>
          </w:tcPr>
          <w:p w14:paraId="7BEB0EF9" w14:textId="587F3239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Descripción Breve</w:t>
            </w:r>
          </w:p>
        </w:tc>
        <w:tc>
          <w:tcPr>
            <w:tcW w:w="3119" w:type="dxa"/>
            <w:shd w:val="clear" w:color="auto" w:fill="EEECE1" w:themeFill="background2"/>
            <w:vAlign w:val="center"/>
          </w:tcPr>
          <w:p w14:paraId="03AA6B9C" w14:textId="3FAB4DFA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Valor</w:t>
            </w:r>
          </w:p>
        </w:tc>
      </w:tr>
      <w:tr w:rsidR="00DC3F3D" w14:paraId="2C8027E3" w14:textId="77777777" w:rsidTr="0027159D">
        <w:trPr>
          <w:trHeight w:val="371"/>
        </w:trPr>
        <w:tc>
          <w:tcPr>
            <w:tcW w:w="2371" w:type="dxa"/>
            <w:shd w:val="clear" w:color="auto" w:fill="FFFFFF" w:themeFill="background1"/>
            <w:vAlign w:val="center"/>
          </w:tcPr>
          <w:p w14:paraId="77381558" w14:textId="6D9E9B6F" w:rsidR="00DC3F3D" w:rsidRPr="007F2932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Desarrollo</w:t>
            </w:r>
          </w:p>
        </w:tc>
        <w:tc>
          <w:tcPr>
            <w:tcW w:w="4229" w:type="dxa"/>
            <w:gridSpan w:val="2"/>
            <w:shd w:val="clear" w:color="auto" w:fill="FFFFFF" w:themeFill="background1"/>
            <w:vAlign w:val="center"/>
          </w:tcPr>
          <w:p w14:paraId="055175EA" w14:textId="0D5BFC22" w:rsidR="00DC3F3D" w:rsidRPr="002207FD" w:rsidRDefault="00DC3F3D" w:rsidP="00DC3F3D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Sitio web</w:t>
            </w:r>
          </w:p>
        </w:tc>
        <w:tc>
          <w:tcPr>
            <w:tcW w:w="3119" w:type="dxa"/>
            <w:shd w:val="clear" w:color="auto" w:fill="FFFFFF" w:themeFill="background1"/>
          </w:tcPr>
          <w:p w14:paraId="21253C1F" w14:textId="2D4C0772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71605D">
              <w:t xml:space="preserve">2 cuotas: </w:t>
            </w:r>
            <w:r w:rsidRPr="00DC3F3D">
              <w:rPr>
                <w:b/>
                <w:bCs/>
              </w:rPr>
              <w:t>$</w:t>
            </w:r>
            <w:r w:rsidR="007C131B">
              <w:rPr>
                <w:b/>
                <w:bCs/>
              </w:rPr>
              <w:t>20</w:t>
            </w:r>
            <w:r w:rsidRPr="00DC3F3D">
              <w:rPr>
                <w:b/>
                <w:bCs/>
              </w:rPr>
              <w:t>.000</w:t>
            </w:r>
            <w:r w:rsidR="008A204A">
              <w:rPr>
                <w:b/>
                <w:bCs/>
              </w:rPr>
              <w:t xml:space="preserve"> </w:t>
            </w:r>
            <w:r w:rsidR="001F6666">
              <w:t xml:space="preserve">CLP </w:t>
            </w:r>
            <w:r w:rsidRPr="0071605D">
              <w:t xml:space="preserve">reserva y </w:t>
            </w:r>
            <w:r w:rsidRPr="00DC3F3D">
              <w:rPr>
                <w:b/>
                <w:bCs/>
              </w:rPr>
              <w:t>$</w:t>
            </w:r>
            <w:r w:rsidR="007C131B">
              <w:rPr>
                <w:b/>
                <w:bCs/>
              </w:rPr>
              <w:t>29</w:t>
            </w:r>
            <w:r w:rsidRPr="00DC3F3D">
              <w:rPr>
                <w:b/>
                <w:bCs/>
              </w:rPr>
              <w:t>.000</w:t>
            </w:r>
            <w:r w:rsidR="001F6666">
              <w:rPr>
                <w:b/>
                <w:bCs/>
              </w:rPr>
              <w:t xml:space="preserve"> </w:t>
            </w:r>
            <w:r w:rsidR="001F6666" w:rsidRPr="001F6666">
              <w:t>CLP</w:t>
            </w:r>
            <w:r w:rsidRPr="0071605D">
              <w:t xml:space="preserve"> al finalizar</w:t>
            </w:r>
          </w:p>
        </w:tc>
      </w:tr>
      <w:tr w:rsidR="00DC3F3D" w14:paraId="0135BE20" w14:textId="77777777" w:rsidTr="0027159D">
        <w:trPr>
          <w:trHeight w:val="371"/>
        </w:trPr>
        <w:tc>
          <w:tcPr>
            <w:tcW w:w="2371" w:type="dxa"/>
            <w:shd w:val="clear" w:color="auto" w:fill="FFFFFF" w:themeFill="background1"/>
            <w:vAlign w:val="center"/>
          </w:tcPr>
          <w:p w14:paraId="4B86F2E6" w14:textId="404B9EB2" w:rsidR="00DC3F3D" w:rsidRDefault="001F6666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Suscripción</w:t>
            </w:r>
          </w:p>
        </w:tc>
        <w:tc>
          <w:tcPr>
            <w:tcW w:w="4229" w:type="dxa"/>
            <w:gridSpan w:val="2"/>
            <w:shd w:val="clear" w:color="auto" w:fill="FFFFFF" w:themeFill="background1"/>
            <w:vAlign w:val="center"/>
          </w:tcPr>
          <w:p w14:paraId="7FADC3CE" w14:textId="6BA89E4B" w:rsidR="00DC3F3D" w:rsidRPr="002207FD" w:rsidRDefault="00DC3F3D" w:rsidP="00DC3F3D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Hosting</w:t>
            </w:r>
            <w:r w:rsidR="001F666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Soporte 24/</w:t>
            </w:r>
            <w:r w:rsidR="001F6666">
              <w:rPr>
                <w:rFonts w:ascii="Open Sans" w:eastAsia="Open Sans" w:hAnsi="Open Sans" w:cs="Open Sans"/>
                <w:b/>
                <w:sz w:val="20"/>
                <w:szCs w:val="20"/>
              </w:rPr>
              <w:t>7 (Podrás solicitar mejoras o cambios a tu Sitio)</w:t>
            </w:r>
            <w:r w:rsidR="0027159D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FFFFF" w:themeFill="background1"/>
          </w:tcPr>
          <w:p w14:paraId="483DAD7F" w14:textId="29F7DD7C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C3F3D">
              <w:rPr>
                <w:b/>
                <w:bCs/>
              </w:rPr>
              <w:t>$</w:t>
            </w:r>
            <w:r w:rsidR="001F6666">
              <w:rPr>
                <w:b/>
                <w:bCs/>
              </w:rPr>
              <w:t>9</w:t>
            </w:r>
            <w:r w:rsidRPr="00DC3F3D">
              <w:rPr>
                <w:b/>
                <w:bCs/>
              </w:rPr>
              <w:t>.</w:t>
            </w:r>
            <w:r w:rsidR="001F6666">
              <w:rPr>
                <w:b/>
                <w:bCs/>
              </w:rPr>
              <w:t>99</w:t>
            </w:r>
            <w:r w:rsidRPr="00DC3F3D">
              <w:rPr>
                <w:b/>
                <w:bCs/>
              </w:rPr>
              <w:t>0</w:t>
            </w:r>
            <w:r w:rsidRPr="0071605D">
              <w:t xml:space="preserve"> CLP</w:t>
            </w:r>
            <w:r w:rsidR="001F6666">
              <w:t xml:space="preserve"> Mensual</w:t>
            </w:r>
          </w:p>
        </w:tc>
      </w:tr>
      <w:tr w:rsidR="00DC3F3D" w14:paraId="7A719E13" w14:textId="77777777" w:rsidTr="0027159D">
        <w:trPr>
          <w:trHeight w:val="371"/>
        </w:trPr>
        <w:tc>
          <w:tcPr>
            <w:tcW w:w="2371" w:type="dxa"/>
            <w:shd w:val="clear" w:color="auto" w:fill="FFFFFF" w:themeFill="background1"/>
            <w:vAlign w:val="center"/>
          </w:tcPr>
          <w:p w14:paraId="05CB9510" w14:textId="189F4109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Dominio (Opcional)</w:t>
            </w:r>
          </w:p>
        </w:tc>
        <w:tc>
          <w:tcPr>
            <w:tcW w:w="4229" w:type="dxa"/>
            <w:gridSpan w:val="2"/>
            <w:shd w:val="clear" w:color="auto" w:fill="FFFFFF" w:themeFill="background1"/>
          </w:tcPr>
          <w:p w14:paraId="34E0667F" w14:textId="500B634B" w:rsidR="00DC3F3D" w:rsidRPr="00582D24" w:rsidRDefault="00DC3F3D" w:rsidP="00DC3F3D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Elige tu dominio o renovamos tu dominio</w:t>
            </w:r>
          </w:p>
        </w:tc>
        <w:tc>
          <w:tcPr>
            <w:tcW w:w="3119" w:type="dxa"/>
            <w:shd w:val="clear" w:color="auto" w:fill="FFFFFF" w:themeFill="background1"/>
          </w:tcPr>
          <w:p w14:paraId="1FC8EE7B" w14:textId="4292AD55" w:rsidR="00DC3F3D" w:rsidRDefault="00DC3F3D" w:rsidP="00DC3F3D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C3F3D">
              <w:rPr>
                <w:b/>
                <w:bCs/>
              </w:rPr>
              <w:t>$10.000</w:t>
            </w:r>
            <w:r w:rsidRPr="0071605D">
              <w:t xml:space="preserve"> CLP Anuales</w:t>
            </w:r>
            <w:r>
              <w:t>.</w:t>
            </w:r>
          </w:p>
        </w:tc>
      </w:tr>
      <w:tr w:rsidR="009F6CE8" w14:paraId="42434EAA" w14:textId="77777777" w:rsidTr="0027159D">
        <w:trPr>
          <w:trHeight w:val="371"/>
        </w:trPr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CA4459" w14:textId="77777777" w:rsidR="009F6CE8" w:rsidRDefault="009F6CE8" w:rsidP="009F6CE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539FDC5D" w14:textId="5264F712" w:rsidR="009F6CE8" w:rsidRPr="000208BD" w:rsidRDefault="009F6CE8" w:rsidP="009F6CE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proofErr w:type="gramStart"/>
            <w:r w:rsidRPr="000208BD">
              <w:rPr>
                <w:rFonts w:ascii="Open Sans" w:eastAsia="Open Sans" w:hAnsi="Open Sans" w:cs="Open Sans"/>
                <w:b/>
                <w:sz w:val="20"/>
                <w:szCs w:val="20"/>
              </w:rPr>
              <w:t>TOTAL</w:t>
            </w:r>
            <w:proofErr w:type="gramEnd"/>
            <w:r w:rsidRPr="000208BD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IMPLEMENTACIÓN</w:t>
            </w:r>
          </w:p>
        </w:tc>
        <w:tc>
          <w:tcPr>
            <w:tcW w:w="3119" w:type="dxa"/>
            <w:shd w:val="clear" w:color="auto" w:fill="C6D9F1" w:themeFill="text2" w:themeFillTint="33"/>
            <w:vAlign w:val="center"/>
          </w:tcPr>
          <w:p w14:paraId="36D5C715" w14:textId="3B398277" w:rsidR="009F6CE8" w:rsidRPr="00097DB8" w:rsidRDefault="009F6CE8" w:rsidP="009F6CE8">
            <w:pPr>
              <w:jc w:val="center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097DB8">
              <w:rPr>
                <w:b/>
                <w:bCs/>
              </w:rPr>
              <w:t>$</w:t>
            </w:r>
            <w:r w:rsidR="007C131B">
              <w:rPr>
                <w:b/>
                <w:bCs/>
              </w:rPr>
              <w:t>49</w:t>
            </w:r>
            <w:r w:rsidRPr="00097DB8">
              <w:rPr>
                <w:b/>
                <w:bCs/>
              </w:rPr>
              <w:t xml:space="preserve">.000 CLP </w:t>
            </w:r>
          </w:p>
        </w:tc>
      </w:tr>
    </w:tbl>
    <w:p w14:paraId="3799C8A5" w14:textId="77777777" w:rsidR="00097DB8" w:rsidRDefault="00097DB8" w:rsidP="00097DB8"/>
    <w:p w14:paraId="1A7EFA5D" w14:textId="77777777" w:rsidR="006D4A37" w:rsidRPr="0071605D" w:rsidRDefault="00000000">
      <w:pPr>
        <w:pStyle w:val="Heading1"/>
      </w:pPr>
      <w:r w:rsidRPr="0071605D">
        <w:t>4. Beneficios del Servicio</w:t>
      </w:r>
    </w:p>
    <w:p w14:paraId="05E3DF04" w14:textId="47886797" w:rsidR="001935AA" w:rsidRDefault="001935AA" w:rsidP="001935A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>Sitio web moderno y profesional</w:t>
      </w:r>
      <w:r w:rsidR="001F6666">
        <w:rPr>
          <w:sz w:val="24"/>
          <w:szCs w:val="24"/>
        </w:rPr>
        <w:t xml:space="preserve"> con posibilidad de </w:t>
      </w:r>
      <w:r w:rsidR="001F6666" w:rsidRPr="001F6666">
        <w:rPr>
          <w:b/>
          <w:bCs/>
          <w:sz w:val="24"/>
          <w:szCs w:val="24"/>
        </w:rPr>
        <w:t>evolucionar</w:t>
      </w:r>
      <w:r w:rsidR="001F6666">
        <w:rPr>
          <w:sz w:val="24"/>
          <w:szCs w:val="24"/>
        </w:rPr>
        <w:t xml:space="preserve"> a una Tienda Online o Sistema.</w:t>
      </w:r>
    </w:p>
    <w:p w14:paraId="3C152DEF" w14:textId="411F3432" w:rsidR="00020D0F" w:rsidRDefault="00020D0F" w:rsidP="00020D0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 xml:space="preserve">Diseño </w:t>
      </w:r>
      <w:r w:rsidRPr="001F6666">
        <w:rPr>
          <w:b/>
          <w:bCs/>
          <w:sz w:val="24"/>
          <w:szCs w:val="24"/>
        </w:rPr>
        <w:t>responsivo</w:t>
      </w:r>
      <w:r w:rsidRPr="00097DB8">
        <w:rPr>
          <w:sz w:val="24"/>
          <w:szCs w:val="24"/>
        </w:rPr>
        <w:t xml:space="preserve">: accesible desde celular, </w:t>
      </w:r>
      <w:proofErr w:type="spellStart"/>
      <w:r w:rsidRPr="00097DB8">
        <w:rPr>
          <w:sz w:val="24"/>
          <w:szCs w:val="24"/>
        </w:rPr>
        <w:t>tablet</w:t>
      </w:r>
      <w:proofErr w:type="spellEnd"/>
      <w:r w:rsidRPr="00097DB8">
        <w:rPr>
          <w:sz w:val="24"/>
          <w:szCs w:val="24"/>
        </w:rPr>
        <w:t xml:space="preserve"> y computador.</w:t>
      </w:r>
    </w:p>
    <w:p w14:paraId="57DF6C83" w14:textId="69B34970" w:rsidR="00020D0F" w:rsidRDefault="00020D0F" w:rsidP="00020D0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 xml:space="preserve">Totalmente </w:t>
      </w:r>
      <w:r w:rsidRPr="001F6666">
        <w:rPr>
          <w:b/>
          <w:bCs/>
          <w:sz w:val="24"/>
          <w:szCs w:val="24"/>
        </w:rPr>
        <w:t>administrable</w:t>
      </w:r>
      <w:r w:rsidRPr="00097DB8">
        <w:rPr>
          <w:sz w:val="24"/>
          <w:szCs w:val="24"/>
        </w:rPr>
        <w:t>.</w:t>
      </w:r>
    </w:p>
    <w:p w14:paraId="2160708D" w14:textId="3D725287" w:rsidR="00020D0F" w:rsidRPr="00020D0F" w:rsidRDefault="00020D0F" w:rsidP="00020D0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20D0F">
        <w:rPr>
          <w:sz w:val="24"/>
          <w:szCs w:val="24"/>
        </w:rPr>
        <w:t xml:space="preserve">Tecnología optimizada para </w:t>
      </w:r>
      <w:r w:rsidRPr="001F6666">
        <w:rPr>
          <w:b/>
          <w:bCs/>
          <w:sz w:val="24"/>
          <w:szCs w:val="24"/>
        </w:rPr>
        <w:t>velocidad</w:t>
      </w:r>
      <w:r w:rsidRPr="00020D0F">
        <w:rPr>
          <w:sz w:val="24"/>
          <w:szCs w:val="24"/>
        </w:rPr>
        <w:t xml:space="preserve"> y </w:t>
      </w:r>
      <w:r w:rsidRPr="001F6666">
        <w:rPr>
          <w:b/>
          <w:bCs/>
          <w:sz w:val="24"/>
          <w:szCs w:val="24"/>
        </w:rPr>
        <w:t>SEO</w:t>
      </w:r>
      <w:r w:rsidRPr="00020D0F">
        <w:rPr>
          <w:sz w:val="24"/>
          <w:szCs w:val="24"/>
        </w:rPr>
        <w:t>.</w:t>
      </w:r>
    </w:p>
    <w:p w14:paraId="11EF5EEB" w14:textId="08ABAAD6" w:rsidR="001935AA" w:rsidRPr="00097DB8" w:rsidRDefault="001935AA" w:rsidP="001935A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7DB8">
        <w:rPr>
          <w:sz w:val="24"/>
          <w:szCs w:val="24"/>
        </w:rPr>
        <w:t xml:space="preserve">Profesionales que desarrollarán </w:t>
      </w:r>
      <w:r w:rsidRPr="001F6666">
        <w:rPr>
          <w:b/>
          <w:bCs/>
          <w:sz w:val="24"/>
          <w:szCs w:val="24"/>
        </w:rPr>
        <w:t>tus nuevas ideas</w:t>
      </w:r>
      <w:r w:rsidRPr="00097DB8">
        <w:rPr>
          <w:sz w:val="24"/>
          <w:szCs w:val="24"/>
        </w:rPr>
        <w:t>.</w:t>
      </w:r>
    </w:p>
    <w:p w14:paraId="431463CD" w14:textId="3C55D463" w:rsidR="001935AA" w:rsidRPr="00097DB8" w:rsidRDefault="001935AA" w:rsidP="001935A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6666">
        <w:rPr>
          <w:b/>
          <w:bCs/>
          <w:sz w:val="24"/>
          <w:szCs w:val="24"/>
        </w:rPr>
        <w:t>Soporte técnico permanente</w:t>
      </w:r>
      <w:r w:rsidRPr="00097DB8">
        <w:rPr>
          <w:sz w:val="24"/>
          <w:szCs w:val="24"/>
        </w:rPr>
        <w:t>.</w:t>
      </w:r>
    </w:p>
    <w:p w14:paraId="084401A2" w14:textId="45CBA2EE" w:rsidR="001935AA" w:rsidRPr="00097DB8" w:rsidRDefault="001935AA" w:rsidP="001935A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F6666">
        <w:rPr>
          <w:b/>
          <w:bCs/>
          <w:sz w:val="24"/>
          <w:szCs w:val="24"/>
        </w:rPr>
        <w:t>Seguridad</w:t>
      </w:r>
      <w:r w:rsidRPr="00097DB8">
        <w:rPr>
          <w:sz w:val="24"/>
          <w:szCs w:val="24"/>
        </w:rPr>
        <w:t xml:space="preserve"> y </w:t>
      </w:r>
      <w:r w:rsidRPr="001F6666">
        <w:rPr>
          <w:b/>
          <w:bCs/>
          <w:sz w:val="24"/>
          <w:szCs w:val="24"/>
        </w:rPr>
        <w:t>estabilidad</w:t>
      </w:r>
      <w:r w:rsidRPr="00097DB8">
        <w:rPr>
          <w:sz w:val="24"/>
          <w:szCs w:val="24"/>
        </w:rPr>
        <w:t xml:space="preserve"> garantizadas con hosting incluido.</w:t>
      </w:r>
    </w:p>
    <w:sectPr w:rsidR="001935AA" w:rsidRPr="00097DB8" w:rsidSect="00097DB8">
      <w:headerReference w:type="default" r:id="rId9"/>
      <w:footerReference w:type="default" r:id="rId10"/>
      <w:pgSz w:w="12240" w:h="15840"/>
      <w:pgMar w:top="1440" w:right="1230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32374" w14:textId="77777777" w:rsidR="0022717E" w:rsidRPr="0071605D" w:rsidRDefault="0022717E" w:rsidP="008A2B20">
      <w:pPr>
        <w:spacing w:after="0" w:line="240" w:lineRule="auto"/>
      </w:pPr>
      <w:r w:rsidRPr="0071605D">
        <w:separator/>
      </w:r>
    </w:p>
  </w:endnote>
  <w:endnote w:type="continuationSeparator" w:id="0">
    <w:p w14:paraId="541A2C71" w14:textId="77777777" w:rsidR="0022717E" w:rsidRPr="0071605D" w:rsidRDefault="0022717E" w:rsidP="008A2B20">
      <w:pPr>
        <w:spacing w:after="0" w:line="240" w:lineRule="auto"/>
      </w:pPr>
      <w:r w:rsidRPr="007160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A9BC" w14:textId="07352118" w:rsidR="00097DB8" w:rsidRDefault="00097DB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75E146" wp14:editId="11C33EE5">
          <wp:simplePos x="0" y="0"/>
          <wp:positionH relativeFrom="column">
            <wp:posOffset>-1141095</wp:posOffset>
          </wp:positionH>
          <wp:positionV relativeFrom="paragraph">
            <wp:posOffset>-217170</wp:posOffset>
          </wp:positionV>
          <wp:extent cx="7764780" cy="822960"/>
          <wp:effectExtent l="0" t="0" r="7620" b="0"/>
          <wp:wrapTight wrapText="bothSides">
            <wp:wrapPolygon edited="0">
              <wp:start x="0" y="0"/>
              <wp:lineTo x="0" y="21000"/>
              <wp:lineTo x="21568" y="21000"/>
              <wp:lineTo x="21568" y="0"/>
              <wp:lineTo x="0" y="0"/>
            </wp:wrapPolygon>
          </wp:wrapTight>
          <wp:docPr id="93142409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6B754" w14:textId="77777777" w:rsidR="0022717E" w:rsidRPr="0071605D" w:rsidRDefault="0022717E" w:rsidP="008A2B20">
      <w:pPr>
        <w:spacing w:after="0" w:line="240" w:lineRule="auto"/>
      </w:pPr>
      <w:r w:rsidRPr="0071605D">
        <w:separator/>
      </w:r>
    </w:p>
  </w:footnote>
  <w:footnote w:type="continuationSeparator" w:id="0">
    <w:p w14:paraId="51EA596C" w14:textId="77777777" w:rsidR="0022717E" w:rsidRPr="0071605D" w:rsidRDefault="0022717E" w:rsidP="008A2B20">
      <w:pPr>
        <w:spacing w:after="0" w:line="240" w:lineRule="auto"/>
      </w:pPr>
      <w:r w:rsidRPr="0071605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DF3D" w14:textId="45D1FCE7" w:rsidR="00097DB8" w:rsidRPr="00097DB8" w:rsidRDefault="00097DB8" w:rsidP="00097DB8">
    <w:pPr>
      <w:pStyle w:val="Header"/>
      <w:tabs>
        <w:tab w:val="clear" w:pos="4680"/>
        <w:tab w:val="clear" w:pos="9360"/>
        <w:tab w:val="right" w:pos="8640"/>
      </w:tabs>
      <w:ind w:firstLine="7920"/>
    </w:pPr>
    <w:r>
      <w:rPr>
        <w:rFonts w:ascii="Open Sans" w:eastAsia="Open Sans" w:hAnsi="Open Sans" w:cs="Open Sans"/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7895F22" wp14:editId="45E4759C">
              <wp:simplePos x="0" y="0"/>
              <wp:positionH relativeFrom="column">
                <wp:posOffset>-1143000</wp:posOffset>
              </wp:positionH>
              <wp:positionV relativeFrom="paragraph">
                <wp:posOffset>22860</wp:posOffset>
              </wp:positionV>
              <wp:extent cx="6042660" cy="99060"/>
              <wp:effectExtent l="0" t="0" r="15240" b="15240"/>
              <wp:wrapSquare wrapText="bothSides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2660" cy="99060"/>
                        <a:chOff x="0" y="447675"/>
                        <a:chExt cx="5857875" cy="76200"/>
                      </a:xfrm>
                    </wpg:grpSpPr>
                    <wps:wsp>
                      <wps:cNvPr id="16" name="Conector recto de flecha 16"/>
                      <wps:cNvCnPr/>
                      <wps:spPr>
                        <a:xfrm>
                          <a:off x="0" y="485775"/>
                          <a:ext cx="5781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8" name="Elipse 18"/>
                      <wps:cNvSpPr/>
                      <wps:spPr>
                        <a:xfrm>
                          <a:off x="5781675" y="447675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93D6EA"/>
                        </a:solidFill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295071" w14:textId="77777777" w:rsidR="00097DB8" w:rsidRDefault="00097DB8" w:rsidP="00097DB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895F22" id="Grupo 1" o:spid="_x0000_s1026" style="position:absolute;left:0;text-align:left;margin-left:-90pt;margin-top:1.8pt;width:475.8pt;height:7.8pt;z-index:-251658240;mso-width-relative:margin;mso-height-relative:margin" coordorigin=",4476" coordsize="5857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7" type="#_x0000_t32" style="position:absolute;top:4857;width:57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" strokecolor="black [3213]"/>
              <v:oval id="Elipse 18" o:spid="_x0000_s1028" style="position:absolute;left:57816;top:447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" fillcolor="#93d6ea" strokecolor="black [3213]">
                <v:stroke startarrowwidth="narrow" startarrowlength="short" endarrowwidth="narrow" endarrowlength="short"/>
                <v:textbox inset="2.53958mm,2.53958mm,2.53958mm,2.53958mm">
                  <w:txbxContent>
                    <w:p w14:paraId="19295071" w14:textId="77777777" w:rsidR="00097DB8" w:rsidRDefault="00097DB8" w:rsidP="00097DB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  <w10:wrap type="square"/>
            </v:group>
          </w:pict>
        </mc:Fallback>
      </mc:AlternateContent>
    </w:r>
    <w:r>
      <w:rPr>
        <w:rFonts w:ascii="Open Sans" w:eastAsia="Open Sans" w:hAnsi="Open Sans" w:cs="Open Sans"/>
        <w:b/>
        <w:sz w:val="20"/>
        <w:szCs w:val="20"/>
      </w:rPr>
      <w:t>PROPUESTA</w:t>
    </w:r>
  </w:p>
  <w:p w14:paraId="70B02523" w14:textId="77777777" w:rsidR="00097DB8" w:rsidRDefault="00097DB8" w:rsidP="00097DB8">
    <w:pPr>
      <w:pStyle w:val="Header"/>
      <w:tabs>
        <w:tab w:val="clear" w:pos="4680"/>
        <w:tab w:val="clear" w:pos="936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355B"/>
    <w:multiLevelType w:val="hybridMultilevel"/>
    <w:tmpl w:val="341454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36B4A"/>
    <w:multiLevelType w:val="hybridMultilevel"/>
    <w:tmpl w:val="BB040D78"/>
    <w:lvl w:ilvl="0" w:tplc="858E0114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5651C"/>
    <w:multiLevelType w:val="hybridMultilevel"/>
    <w:tmpl w:val="6310F9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1C0E68"/>
    <w:multiLevelType w:val="hybridMultilevel"/>
    <w:tmpl w:val="A7C00AB8"/>
    <w:lvl w:ilvl="0" w:tplc="858E0114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574832">
    <w:abstractNumId w:val="8"/>
  </w:num>
  <w:num w:numId="2" w16cid:durableId="767195526">
    <w:abstractNumId w:val="6"/>
  </w:num>
  <w:num w:numId="3" w16cid:durableId="1264874513">
    <w:abstractNumId w:val="5"/>
  </w:num>
  <w:num w:numId="4" w16cid:durableId="1103377154">
    <w:abstractNumId w:val="4"/>
  </w:num>
  <w:num w:numId="5" w16cid:durableId="1566144434">
    <w:abstractNumId w:val="7"/>
  </w:num>
  <w:num w:numId="6" w16cid:durableId="860555567">
    <w:abstractNumId w:val="3"/>
  </w:num>
  <w:num w:numId="7" w16cid:durableId="476337993">
    <w:abstractNumId w:val="2"/>
  </w:num>
  <w:num w:numId="8" w16cid:durableId="1674911527">
    <w:abstractNumId w:val="1"/>
  </w:num>
  <w:num w:numId="9" w16cid:durableId="408961667">
    <w:abstractNumId w:val="0"/>
  </w:num>
  <w:num w:numId="10" w16cid:durableId="1015041322">
    <w:abstractNumId w:val="9"/>
  </w:num>
  <w:num w:numId="11" w16cid:durableId="544174752">
    <w:abstractNumId w:val="10"/>
  </w:num>
  <w:num w:numId="12" w16cid:durableId="1198736380">
    <w:abstractNumId w:val="12"/>
  </w:num>
  <w:num w:numId="13" w16cid:durableId="940340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BD"/>
    <w:rsid w:val="00020D0F"/>
    <w:rsid w:val="00034616"/>
    <w:rsid w:val="0006063C"/>
    <w:rsid w:val="00097DB8"/>
    <w:rsid w:val="000C26CF"/>
    <w:rsid w:val="000F5BEF"/>
    <w:rsid w:val="0015074B"/>
    <w:rsid w:val="001935AA"/>
    <w:rsid w:val="001F6666"/>
    <w:rsid w:val="0022717E"/>
    <w:rsid w:val="0027159D"/>
    <w:rsid w:val="0029639D"/>
    <w:rsid w:val="00326F90"/>
    <w:rsid w:val="00402321"/>
    <w:rsid w:val="0040350D"/>
    <w:rsid w:val="006230AF"/>
    <w:rsid w:val="0065796C"/>
    <w:rsid w:val="006D4A37"/>
    <w:rsid w:val="007101CC"/>
    <w:rsid w:val="0071605D"/>
    <w:rsid w:val="007C131B"/>
    <w:rsid w:val="008545BB"/>
    <w:rsid w:val="008A204A"/>
    <w:rsid w:val="008A2B20"/>
    <w:rsid w:val="009F6CE8"/>
    <w:rsid w:val="00AA1D8D"/>
    <w:rsid w:val="00B47730"/>
    <w:rsid w:val="00B803A7"/>
    <w:rsid w:val="00C35AB4"/>
    <w:rsid w:val="00C70DB1"/>
    <w:rsid w:val="00CB0664"/>
    <w:rsid w:val="00DC3F3D"/>
    <w:rsid w:val="00E33A2A"/>
    <w:rsid w:val="00E514E7"/>
    <w:rsid w:val="00EB15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E51BF5"/>
  <w14:defaultImageDpi w14:val="300"/>
  <w15:docId w15:val="{77C68163-DBD9-4389-9A0E-158C7CA8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1">
    <w:name w:val="List Table 3 Accent 1"/>
    <w:basedOn w:val="TableNormal"/>
    <w:uiPriority w:val="48"/>
    <w:rsid w:val="008A2B2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1605D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Ignacio Aguilera Garrido</cp:lastModifiedBy>
  <cp:revision>13</cp:revision>
  <dcterms:created xsi:type="dcterms:W3CDTF">2013-12-23T23:15:00Z</dcterms:created>
  <dcterms:modified xsi:type="dcterms:W3CDTF">2025-10-29T23:24:00Z</dcterms:modified>
  <cp:category/>
</cp:coreProperties>
</file>